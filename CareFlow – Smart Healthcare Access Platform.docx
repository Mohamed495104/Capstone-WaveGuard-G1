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D4CEB" w14:textId="7A8F5A24" w:rsidR="007529BB" w:rsidRDefault="00EF7BD6" w:rsidP="00537BBB">
      <w:pPr>
        <w:pStyle w:val="Title"/>
        <w:spacing w:line="360" w:lineRule="auto"/>
      </w:pPr>
      <w:r>
        <w:t>Care Flow</w:t>
      </w:r>
      <w:r w:rsidR="00FB46B0">
        <w:t xml:space="preserve"> – Smart Healthcare Access Platform</w:t>
      </w:r>
    </w:p>
    <w:p w14:paraId="13FCABA4" w14:textId="77777777" w:rsidR="007529BB" w:rsidRDefault="00000000" w:rsidP="00537BBB">
      <w:pPr>
        <w:spacing w:line="360" w:lineRule="auto"/>
      </w:pPr>
      <w:r>
        <w:t>Capstone Project Proposal</w:t>
      </w:r>
      <w:r>
        <w:br/>
      </w:r>
    </w:p>
    <w:p w14:paraId="4C13D801" w14:textId="77777777" w:rsidR="0099632D" w:rsidRPr="0099632D" w:rsidRDefault="00000000" w:rsidP="00537BBB">
      <w:pPr>
        <w:spacing w:line="360" w:lineRule="auto"/>
        <w:rPr>
          <w:b/>
          <w:bCs/>
        </w:rPr>
      </w:pPr>
      <w:r w:rsidRPr="0099632D">
        <w:rPr>
          <w:b/>
          <w:bCs/>
        </w:rPr>
        <w:t xml:space="preserve">Team Members: </w:t>
      </w:r>
    </w:p>
    <w:p w14:paraId="03D47305" w14:textId="4F1D09F8" w:rsidR="0099632D" w:rsidRDefault="0099632D" w:rsidP="00537BBB">
      <w:pPr>
        <w:pStyle w:val="ListParagraph"/>
        <w:numPr>
          <w:ilvl w:val="0"/>
          <w:numId w:val="10"/>
        </w:numPr>
        <w:spacing w:line="360" w:lineRule="auto"/>
      </w:pPr>
      <w:r>
        <w:t xml:space="preserve">Dharanya Selvaraj - dselvaraj8287@conestogac.on.ca - </w:t>
      </w:r>
      <w:r w:rsidR="007D0C0B" w:rsidRPr="007D0C0B">
        <w:t>8998287</w:t>
      </w:r>
      <w:r>
        <w:t xml:space="preserve"> </w:t>
      </w:r>
    </w:p>
    <w:p w14:paraId="17998BB6" w14:textId="6F0A24CE" w:rsidR="0099632D" w:rsidRDefault="0099632D" w:rsidP="00537BBB">
      <w:pPr>
        <w:pStyle w:val="ListParagraph"/>
        <w:numPr>
          <w:ilvl w:val="0"/>
          <w:numId w:val="10"/>
        </w:numPr>
        <w:spacing w:line="360" w:lineRule="auto"/>
      </w:pPr>
      <w:r>
        <w:t>Dinesh Babu Ilamaran - Dilamaran0194@conestogac.on.ca - 8930194</w:t>
      </w:r>
    </w:p>
    <w:p w14:paraId="01EE5853" w14:textId="6864B74C" w:rsidR="0099632D" w:rsidRDefault="0099632D" w:rsidP="00537BBB">
      <w:pPr>
        <w:pStyle w:val="ListParagraph"/>
        <w:numPr>
          <w:ilvl w:val="0"/>
          <w:numId w:val="10"/>
        </w:numPr>
        <w:spacing w:line="360" w:lineRule="auto"/>
      </w:pPr>
      <w:r>
        <w:t>Mohamed Ijas - mmohamedghouse7822@conestogac.on.ca - 8917822</w:t>
      </w:r>
    </w:p>
    <w:p w14:paraId="3C1F12B2" w14:textId="77777777" w:rsidR="0099632D" w:rsidRDefault="0099632D" w:rsidP="00537BBB">
      <w:pPr>
        <w:pStyle w:val="ListParagraph"/>
        <w:numPr>
          <w:ilvl w:val="0"/>
          <w:numId w:val="10"/>
        </w:numPr>
        <w:spacing w:line="360" w:lineRule="auto"/>
      </w:pPr>
      <w:r>
        <w:t>Siri Reddy Borem - sborem9797@conestogac.on.ca  - 9019797</w:t>
      </w:r>
    </w:p>
    <w:p w14:paraId="5F517078" w14:textId="3BD44D41" w:rsidR="007529BB" w:rsidRDefault="00000000" w:rsidP="00537BBB">
      <w:pPr>
        <w:spacing w:line="360" w:lineRule="auto"/>
      </w:pPr>
      <w:r>
        <w:br/>
      </w:r>
      <w:r w:rsidRPr="0099632D">
        <w:rPr>
          <w:b/>
          <w:bCs/>
        </w:rPr>
        <w:t>Course:</w:t>
      </w:r>
      <w:r>
        <w:t xml:space="preserve"> PROG8751 Capstone (Web Development)</w:t>
      </w:r>
      <w:r>
        <w:br/>
      </w:r>
      <w:r w:rsidRPr="0099632D">
        <w:rPr>
          <w:b/>
          <w:bCs/>
        </w:rPr>
        <w:t>Date:</w:t>
      </w:r>
      <w:r>
        <w:t xml:space="preserve"> </w:t>
      </w:r>
      <w:r w:rsidR="0099632D">
        <w:t>09-Sept-2025</w:t>
      </w:r>
      <w:r>
        <w:br/>
      </w:r>
      <w:r w:rsidRPr="0099632D">
        <w:rPr>
          <w:b/>
          <w:bCs/>
        </w:rPr>
        <w:t>Instructor:</w:t>
      </w:r>
      <w:r>
        <w:t xml:space="preserve"> </w:t>
      </w:r>
      <w:r w:rsidR="0099632D">
        <w:t>A N K Zaman</w:t>
      </w:r>
    </w:p>
    <w:p w14:paraId="525486C8" w14:textId="77777777" w:rsidR="007529BB" w:rsidRDefault="00000000" w:rsidP="00537BBB">
      <w:pPr>
        <w:pStyle w:val="Heading1"/>
        <w:spacing w:line="360" w:lineRule="auto"/>
      </w:pPr>
      <w:r>
        <w:t>1. Problem Statement</w:t>
      </w:r>
    </w:p>
    <w:p w14:paraId="0FC382AC" w14:textId="2A334949" w:rsidR="007529BB" w:rsidRDefault="00000000" w:rsidP="00537BBB">
      <w:pPr>
        <w:spacing w:line="360" w:lineRule="auto"/>
      </w:pPr>
      <w:r>
        <w:t>Canada faces a severe healthcare access challenge characterized by long wait times, physician shortages, and outdated communication methods. Patients often wait hours in harsh weather conditions to find family physicians or spend months on waiting lists for specialists. These inefficiencies lead to frustration, delayed treatments, and additional strain on the healthcare system.</w:t>
      </w:r>
      <w:r>
        <w:br/>
      </w:r>
      <w:r>
        <w:br/>
        <w:t xml:space="preserve">This problem affects patients, providers, and the healthcare system as a whole. Patients lose time and face health risks from delayed care, while providers struggle with inefficient scheduling and poor patient flow management. A modern, </w:t>
      </w:r>
      <w:r w:rsidR="00000052">
        <w:t>Smart AI based</w:t>
      </w:r>
      <w:r>
        <w:t xml:space="preserve"> solution</w:t>
      </w:r>
      <w:r w:rsidR="00000052">
        <w:t xml:space="preserve"> that</w:t>
      </w:r>
      <w:r>
        <w:t xml:space="preserve"> can bridge this gap and significantly improve healthcare access and efficiency.</w:t>
      </w:r>
    </w:p>
    <w:p w14:paraId="5A78B60F" w14:textId="77777777" w:rsidR="007529BB" w:rsidRDefault="00000000" w:rsidP="00537BBB">
      <w:pPr>
        <w:pStyle w:val="Heading1"/>
        <w:spacing w:line="360" w:lineRule="auto"/>
      </w:pPr>
      <w:r>
        <w:lastRenderedPageBreak/>
        <w:t>2. Proposed Solution &amp; Key Benefits</w:t>
      </w:r>
    </w:p>
    <w:p w14:paraId="63ED326B" w14:textId="20EA461A" w:rsidR="007529BB" w:rsidRDefault="00000000" w:rsidP="00537BBB">
      <w:pPr>
        <w:spacing w:line="360" w:lineRule="auto"/>
      </w:pPr>
      <w:r>
        <w:t xml:space="preserve">We propose developing </w:t>
      </w:r>
      <w:r w:rsidR="00000052">
        <w:t>a</w:t>
      </w:r>
      <w:r>
        <w:t xml:space="preserve"> </w:t>
      </w:r>
      <w:r w:rsidR="00000052">
        <w:t>Smart</w:t>
      </w:r>
      <w:r>
        <w:t xml:space="preserve"> Healthcare Access Platform, a web-based application designed to streamline healthcare access through intelligent triage, provider matching, and real-time appointment booking.</w:t>
      </w:r>
    </w:p>
    <w:p w14:paraId="1DB40BF7" w14:textId="77777777" w:rsidR="007529BB" w:rsidRDefault="00000000" w:rsidP="00537BBB">
      <w:pPr>
        <w:spacing w:line="360" w:lineRule="auto"/>
      </w:pPr>
      <w:r>
        <w:t>Key Features:</w:t>
      </w:r>
    </w:p>
    <w:p w14:paraId="0B2C3F62" w14:textId="0E5629F5" w:rsidR="00AB2748" w:rsidRPr="00AB2748" w:rsidRDefault="00AB2748" w:rsidP="00537BBB">
      <w:pPr>
        <w:pStyle w:val="ListParagraph"/>
        <w:numPr>
          <w:ilvl w:val="0"/>
          <w:numId w:val="12"/>
        </w:numPr>
        <w:spacing w:line="360" w:lineRule="auto"/>
        <w:rPr>
          <w:lang w:val="en-IN"/>
        </w:rPr>
      </w:pPr>
      <w:r w:rsidRPr="00AB2748">
        <w:rPr>
          <w:b/>
          <w:bCs/>
          <w:lang w:val="en-IN"/>
        </w:rPr>
        <w:t>Patient Dashboard:</w:t>
      </w:r>
      <w:r w:rsidRPr="00AB2748">
        <w:rPr>
          <w:lang w:val="en-IN"/>
        </w:rPr>
        <w:t xml:space="preserve"> Patients get a centralized view of their health journey, with easy access to personal health records, appointment history, and automated preventive care reminders.</w:t>
      </w:r>
    </w:p>
    <w:p w14:paraId="3B884614" w14:textId="1F830C5E" w:rsidR="00AB2748" w:rsidRPr="00AB2748" w:rsidRDefault="00AB2748" w:rsidP="00537BBB">
      <w:pPr>
        <w:pStyle w:val="ListParagraph"/>
        <w:numPr>
          <w:ilvl w:val="0"/>
          <w:numId w:val="12"/>
        </w:numPr>
        <w:spacing w:line="360" w:lineRule="auto"/>
        <w:rPr>
          <w:lang w:val="en-IN"/>
        </w:rPr>
      </w:pPr>
      <w:r w:rsidRPr="00AB2748">
        <w:rPr>
          <w:b/>
          <w:bCs/>
          <w:lang w:val="en-IN"/>
        </w:rPr>
        <w:t>Provider Dashboard:</w:t>
      </w:r>
      <w:r w:rsidRPr="00AB2748">
        <w:rPr>
          <w:lang w:val="en-IN"/>
        </w:rPr>
        <w:t xml:space="preserve"> </w:t>
      </w:r>
      <w:r>
        <w:rPr>
          <w:lang w:val="en-IN"/>
        </w:rPr>
        <w:t xml:space="preserve">This </w:t>
      </w:r>
      <w:r w:rsidRPr="00AB2748">
        <w:rPr>
          <w:lang w:val="en-IN"/>
        </w:rPr>
        <w:t>gives providers a powerful tool to manage their schedules, patient information, and appointments efficiently.</w:t>
      </w:r>
    </w:p>
    <w:p w14:paraId="75F53EEF" w14:textId="32AA1918" w:rsidR="00AB2748" w:rsidRPr="00AB2748" w:rsidRDefault="00AB2748" w:rsidP="00537BBB">
      <w:pPr>
        <w:pStyle w:val="ListParagraph"/>
        <w:numPr>
          <w:ilvl w:val="0"/>
          <w:numId w:val="12"/>
        </w:numPr>
        <w:spacing w:line="360" w:lineRule="auto"/>
        <w:rPr>
          <w:lang w:val="en-IN"/>
        </w:rPr>
      </w:pPr>
      <w:r w:rsidRPr="00AB2748">
        <w:rPr>
          <w:b/>
          <w:bCs/>
          <w:lang w:val="en-IN"/>
        </w:rPr>
        <w:t>Healthcare Provider Matching:</w:t>
      </w:r>
      <w:r w:rsidRPr="00AB2748">
        <w:rPr>
          <w:lang w:val="en-IN"/>
        </w:rPr>
        <w:t xml:space="preserve"> Patients can easily find and connect with nearby doctors or clinics based on their specific needs, location, and specialization.</w:t>
      </w:r>
    </w:p>
    <w:p w14:paraId="5C7C5693" w14:textId="700740D6" w:rsidR="00AB2748" w:rsidRPr="00AB2748" w:rsidRDefault="00AB2748" w:rsidP="00537BBB">
      <w:pPr>
        <w:pStyle w:val="ListParagraph"/>
        <w:numPr>
          <w:ilvl w:val="0"/>
          <w:numId w:val="12"/>
        </w:numPr>
        <w:spacing w:line="360" w:lineRule="auto"/>
        <w:rPr>
          <w:lang w:val="en-IN"/>
        </w:rPr>
      </w:pPr>
      <w:r w:rsidRPr="00AB2748">
        <w:rPr>
          <w:b/>
          <w:bCs/>
          <w:lang w:val="en-IN"/>
        </w:rPr>
        <w:t>Smart Appointment Scheduling:</w:t>
      </w:r>
      <w:r w:rsidRPr="00AB2748">
        <w:rPr>
          <w:lang w:val="en-IN"/>
        </w:rPr>
        <w:t xml:space="preserve"> The platform allows for direct, real-time booking of available time slots, eliminating the need for phone calls and manual scheduling.</w:t>
      </w:r>
    </w:p>
    <w:p w14:paraId="29123A11" w14:textId="5F7C9C8A" w:rsidR="00AB2748" w:rsidRPr="00AB2748" w:rsidRDefault="00AB2748" w:rsidP="00537BBB">
      <w:pPr>
        <w:pStyle w:val="ListParagraph"/>
        <w:numPr>
          <w:ilvl w:val="0"/>
          <w:numId w:val="12"/>
        </w:numPr>
        <w:spacing w:line="360" w:lineRule="auto"/>
        <w:rPr>
          <w:lang w:val="en-IN"/>
        </w:rPr>
      </w:pPr>
      <w:r w:rsidRPr="00AB2748">
        <w:rPr>
          <w:b/>
          <w:bCs/>
          <w:lang w:val="en-IN"/>
        </w:rPr>
        <w:t>AI Symptom Checker &amp; Triage:</w:t>
      </w:r>
      <w:r w:rsidRPr="00AB2748">
        <w:rPr>
          <w:lang w:val="en-IN"/>
        </w:rPr>
        <w:t xml:space="preserve"> Using advanced Large Language Models (LLMs), the platform will accurately assess a patient's symptoms and recommend the appropriate level of care, ensuring urgent cases are prioritized.</w:t>
      </w:r>
    </w:p>
    <w:p w14:paraId="3B4A70E6" w14:textId="4C96D09A" w:rsidR="00AB2748" w:rsidRPr="00AB2748" w:rsidRDefault="00AB2748" w:rsidP="00537BBB">
      <w:pPr>
        <w:pStyle w:val="ListParagraph"/>
        <w:numPr>
          <w:ilvl w:val="0"/>
          <w:numId w:val="12"/>
        </w:numPr>
        <w:spacing w:line="360" w:lineRule="auto"/>
        <w:rPr>
          <w:lang w:val="en-IN"/>
        </w:rPr>
      </w:pPr>
      <w:r w:rsidRPr="00AB2748">
        <w:rPr>
          <w:b/>
          <w:bCs/>
          <w:lang w:val="en-IN"/>
        </w:rPr>
        <w:t>AI Chatbot for FAQs:</w:t>
      </w:r>
      <w:r w:rsidRPr="00AB2748">
        <w:rPr>
          <w:lang w:val="en-IN"/>
        </w:rPr>
        <w:t xml:space="preserve"> A 24/7 AI chatbot provides instant answers to common healthcare questions, empowering patients with information and reducing the administrative burden on clinics.</w:t>
      </w:r>
    </w:p>
    <w:p w14:paraId="509EC2DD" w14:textId="77777777" w:rsidR="007529BB" w:rsidRDefault="00000000" w:rsidP="00537BBB">
      <w:pPr>
        <w:spacing w:line="360" w:lineRule="auto"/>
      </w:pPr>
      <w:r w:rsidRPr="00AB2748">
        <w:rPr>
          <w:b/>
          <w:bCs/>
        </w:rPr>
        <w:t>Benefits:</w:t>
      </w:r>
      <w:r>
        <w:br/>
        <w:t>• For Patients: Faster access, less waiting, and better clarity.</w:t>
      </w:r>
      <w:r>
        <w:br/>
        <w:t>• For Providers: Reduced administrative workload and better visibility of patient flow.</w:t>
      </w:r>
      <w:r>
        <w:br/>
        <w:t>• For Healthcare Systems: More efficient triage, reduced ER congestion, and enhanced patient satisfaction.</w:t>
      </w:r>
    </w:p>
    <w:p w14:paraId="75A68920" w14:textId="77777777" w:rsidR="007529BB" w:rsidRDefault="00000000" w:rsidP="00537BBB">
      <w:pPr>
        <w:pStyle w:val="Heading1"/>
        <w:spacing w:line="360" w:lineRule="auto"/>
      </w:pPr>
      <w:r>
        <w:t>3. Project Goals &amp; Scope</w:t>
      </w:r>
    </w:p>
    <w:p w14:paraId="53AF9C94" w14:textId="7B197767" w:rsidR="00AB2748" w:rsidRPr="00AB2748" w:rsidRDefault="00AB2748" w:rsidP="00537BBB">
      <w:pPr>
        <w:pStyle w:val="ListParagraph"/>
        <w:numPr>
          <w:ilvl w:val="0"/>
          <w:numId w:val="14"/>
        </w:numPr>
        <w:spacing w:line="360" w:lineRule="auto"/>
        <w:rPr>
          <w:lang w:val="en-IN"/>
        </w:rPr>
      </w:pPr>
      <w:r w:rsidRPr="00AB2748">
        <w:rPr>
          <w:b/>
          <w:bCs/>
          <w:lang w:val="en-IN"/>
        </w:rPr>
        <w:t>Goal 1:</w:t>
      </w:r>
      <w:r w:rsidRPr="00AB2748">
        <w:rPr>
          <w:lang w:val="en-IN"/>
        </w:rPr>
        <w:t xml:space="preserve"> Build a fully operational platform where patients can input their symptoms, receive AI-driven </w:t>
      </w:r>
      <w:r>
        <w:rPr>
          <w:lang w:val="en-IN"/>
        </w:rPr>
        <w:t>medical</w:t>
      </w:r>
      <w:r w:rsidRPr="00AB2748">
        <w:rPr>
          <w:lang w:val="en-IN"/>
        </w:rPr>
        <w:t xml:space="preserve"> advice, and </w:t>
      </w:r>
      <w:r w:rsidR="00000052">
        <w:rPr>
          <w:lang w:val="en-IN"/>
        </w:rPr>
        <w:t>help</w:t>
      </w:r>
      <w:r>
        <w:rPr>
          <w:lang w:val="en-IN"/>
        </w:rPr>
        <w:t xml:space="preserve"> to </w:t>
      </w:r>
      <w:r w:rsidRPr="00AB2748">
        <w:rPr>
          <w:lang w:val="en-IN"/>
        </w:rPr>
        <w:t>quickly find the right healthcare providers.</w:t>
      </w:r>
    </w:p>
    <w:p w14:paraId="1316CB96" w14:textId="73E882D2" w:rsidR="00AB2748" w:rsidRPr="00AB2748" w:rsidRDefault="00AB2748" w:rsidP="00537BBB">
      <w:pPr>
        <w:pStyle w:val="ListParagraph"/>
        <w:numPr>
          <w:ilvl w:val="0"/>
          <w:numId w:val="14"/>
        </w:numPr>
        <w:spacing w:line="360" w:lineRule="auto"/>
        <w:rPr>
          <w:lang w:val="en-IN"/>
        </w:rPr>
      </w:pPr>
      <w:r w:rsidRPr="00AB2748">
        <w:rPr>
          <w:b/>
          <w:bCs/>
          <w:lang w:val="en-IN"/>
        </w:rPr>
        <w:lastRenderedPageBreak/>
        <w:t>Goal 2:</w:t>
      </w:r>
      <w:r w:rsidRPr="00AB2748">
        <w:rPr>
          <w:lang w:val="en-IN"/>
        </w:rPr>
        <w:t xml:space="preserve"> Implement an intelligent appointment booking system. This system will allow patients to effortlessly schedule, view, and manage their appointments directly with providers, </w:t>
      </w:r>
      <w:r>
        <w:rPr>
          <w:lang w:val="en-IN"/>
        </w:rPr>
        <w:t>based on the</w:t>
      </w:r>
      <w:r w:rsidRPr="00AB2748">
        <w:rPr>
          <w:lang w:val="en-IN"/>
        </w:rPr>
        <w:t xml:space="preserve"> provider</w:t>
      </w:r>
      <w:r>
        <w:rPr>
          <w:lang w:val="en-IN"/>
        </w:rPr>
        <w:t>s (Doctors)</w:t>
      </w:r>
      <w:r w:rsidRPr="00AB2748">
        <w:rPr>
          <w:lang w:val="en-IN"/>
        </w:rPr>
        <w:t xml:space="preserve"> availability.</w:t>
      </w:r>
    </w:p>
    <w:p w14:paraId="6C8CE998" w14:textId="39EFB710" w:rsidR="00AB2748" w:rsidRPr="00AB2748" w:rsidRDefault="00AB2748" w:rsidP="00537BBB">
      <w:pPr>
        <w:pStyle w:val="ListParagraph"/>
        <w:numPr>
          <w:ilvl w:val="0"/>
          <w:numId w:val="14"/>
        </w:numPr>
        <w:spacing w:line="360" w:lineRule="auto"/>
        <w:rPr>
          <w:lang w:val="en-IN"/>
        </w:rPr>
      </w:pPr>
      <w:r w:rsidRPr="00AB2748">
        <w:rPr>
          <w:b/>
          <w:bCs/>
          <w:lang w:val="en-IN"/>
        </w:rPr>
        <w:t>Goal 3:</w:t>
      </w:r>
      <w:r w:rsidRPr="00AB2748">
        <w:rPr>
          <w:lang w:val="en-IN"/>
        </w:rPr>
        <w:t xml:space="preserve"> Design and develop user-friendly, role-specific dashboards for both patients and providers. These dashboards will feature essential tools like health records, appointment history, preventive care reminders, and schedule management.</w:t>
      </w:r>
    </w:p>
    <w:p w14:paraId="74EA5D95" w14:textId="5F7633F1" w:rsidR="00AB2748" w:rsidRPr="00AB2748" w:rsidRDefault="00AB2748" w:rsidP="00537BBB">
      <w:pPr>
        <w:pStyle w:val="ListParagraph"/>
        <w:numPr>
          <w:ilvl w:val="0"/>
          <w:numId w:val="14"/>
        </w:numPr>
        <w:spacing w:line="360" w:lineRule="auto"/>
        <w:rPr>
          <w:lang w:val="en-IN"/>
        </w:rPr>
      </w:pPr>
      <w:r w:rsidRPr="00AB2748">
        <w:rPr>
          <w:b/>
          <w:bCs/>
          <w:lang w:val="en-IN"/>
        </w:rPr>
        <w:t>Goal 4:</w:t>
      </w:r>
      <w:r w:rsidRPr="00AB2748">
        <w:rPr>
          <w:lang w:val="en-IN"/>
        </w:rPr>
        <w:t xml:space="preserve"> Integrate an AI chatbot that can answer frequently asked healthcare questions and offer guidance, thereby improving the overall patient experience.</w:t>
      </w:r>
    </w:p>
    <w:p w14:paraId="5E151696" w14:textId="22589B60" w:rsidR="00AB2748" w:rsidRPr="00AB2748" w:rsidRDefault="00AB2748" w:rsidP="00537BBB">
      <w:pPr>
        <w:pStyle w:val="ListParagraph"/>
        <w:numPr>
          <w:ilvl w:val="0"/>
          <w:numId w:val="14"/>
        </w:numPr>
        <w:spacing w:line="360" w:lineRule="auto"/>
        <w:rPr>
          <w:lang w:val="en-IN"/>
        </w:rPr>
      </w:pPr>
      <w:r w:rsidRPr="00AB2748">
        <w:rPr>
          <w:b/>
          <w:bCs/>
          <w:lang w:val="en-IN"/>
        </w:rPr>
        <w:t>Goal 5:</w:t>
      </w:r>
      <w:r w:rsidRPr="00AB2748">
        <w:rPr>
          <w:lang w:val="en-IN"/>
        </w:rPr>
        <w:t xml:space="preserve"> Ensure the platform's security by implementing robust authentication, role-based access controls, and thorough input validation for all interactions between patients and providers.</w:t>
      </w:r>
    </w:p>
    <w:p w14:paraId="10E77F99" w14:textId="6A106343" w:rsidR="007529BB" w:rsidRDefault="00000000" w:rsidP="00537BBB">
      <w:pPr>
        <w:spacing w:line="360" w:lineRule="auto"/>
      </w:pPr>
      <w:r>
        <w:br/>
      </w:r>
      <w:r w:rsidRPr="00AB2748">
        <w:rPr>
          <w:b/>
          <w:bCs/>
        </w:rPr>
        <w:t>Out of Scope:</w:t>
      </w:r>
      <w:r w:rsidRPr="00AB2748">
        <w:rPr>
          <w:b/>
          <w:bCs/>
        </w:rPr>
        <w:br/>
      </w:r>
      <w:r>
        <w:t>• Mobile-native applications.</w:t>
      </w:r>
      <w:r>
        <w:br/>
        <w:t>• Handling real medical records (mock data only).</w:t>
      </w:r>
      <w:r>
        <w:br/>
        <w:t>• Full regulatory compliance with PIPEDA/HIPAA (demo purposes only).</w:t>
      </w:r>
    </w:p>
    <w:p w14:paraId="53D54DA8" w14:textId="77777777" w:rsidR="00867053" w:rsidRDefault="00867053" w:rsidP="00537BBB">
      <w:pPr>
        <w:pStyle w:val="Heading1"/>
        <w:spacing w:line="360" w:lineRule="auto"/>
      </w:pPr>
    </w:p>
    <w:p w14:paraId="1C16C483" w14:textId="73DBD708" w:rsidR="007529BB" w:rsidRDefault="00000000" w:rsidP="00537BBB">
      <w:pPr>
        <w:pStyle w:val="Heading1"/>
        <w:spacing w:line="360" w:lineRule="auto"/>
      </w:pPr>
      <w:r>
        <w:t>4. Proposed Technology Stack &amp; Market Relevance</w:t>
      </w:r>
    </w:p>
    <w:p w14:paraId="1B5FDC95" w14:textId="77777777" w:rsidR="00A049FA" w:rsidRDefault="00000000" w:rsidP="00537BBB">
      <w:pPr>
        <w:spacing w:line="360" w:lineRule="auto"/>
      </w:pPr>
      <w:r w:rsidRPr="003B66B2">
        <w:rPr>
          <w:b/>
          <w:bCs/>
        </w:rPr>
        <w:t>Frontend</w:t>
      </w:r>
      <w:r>
        <w:t xml:space="preserve">: </w:t>
      </w:r>
    </w:p>
    <w:p w14:paraId="550005E4" w14:textId="60B14B36" w:rsidR="00925E7E" w:rsidRDefault="00000000" w:rsidP="00537BBB">
      <w:pPr>
        <w:spacing w:line="360" w:lineRule="auto"/>
      </w:pPr>
      <w:r w:rsidRPr="00537BBB">
        <w:rPr>
          <w:b/>
          <w:bCs/>
          <w:i/>
          <w:iCs/>
        </w:rPr>
        <w:t>Next.js</w:t>
      </w:r>
      <w:r w:rsidR="00A049FA" w:rsidRPr="00537BBB">
        <w:rPr>
          <w:b/>
          <w:bCs/>
          <w:i/>
          <w:iCs/>
        </w:rPr>
        <w:t xml:space="preserve"> on</w:t>
      </w:r>
      <w:r w:rsidR="00E36201" w:rsidRPr="00537BBB">
        <w:rPr>
          <w:b/>
          <w:bCs/>
          <w:i/>
          <w:iCs/>
        </w:rPr>
        <w:t xml:space="preserve"> </w:t>
      </w:r>
      <w:r w:rsidR="00000052" w:rsidRPr="00537BBB">
        <w:rPr>
          <w:b/>
          <w:bCs/>
          <w:i/>
          <w:iCs/>
        </w:rPr>
        <w:t>React:</w:t>
      </w:r>
      <w:r w:rsidR="00A049FA">
        <w:t xml:space="preserve"> </w:t>
      </w:r>
      <w:r w:rsidR="00925E7E" w:rsidRPr="00537BBB">
        <w:t>Next.js with React</w:t>
      </w:r>
      <w:r w:rsidR="00925E7E" w:rsidRPr="00925E7E">
        <w:t xml:space="preserve"> makes development smoother </w:t>
      </w:r>
      <w:r w:rsidR="00925E7E">
        <w:t>as it comes with</w:t>
      </w:r>
      <w:r w:rsidR="00925E7E" w:rsidRPr="00925E7E">
        <w:t xml:space="preserve"> built-in routing, SSR/SSG for performance, and API routes without extra setup.</w:t>
      </w:r>
    </w:p>
    <w:p w14:paraId="44874054" w14:textId="2C5FE727" w:rsidR="000C72E3" w:rsidRDefault="003B66B2" w:rsidP="00537BBB">
      <w:pPr>
        <w:spacing w:line="360" w:lineRule="auto"/>
      </w:pPr>
      <w:r w:rsidRPr="00537BBB">
        <w:rPr>
          <w:b/>
          <w:bCs/>
          <w:i/>
          <w:iCs/>
        </w:rPr>
        <w:t>Material UI (</w:t>
      </w:r>
      <w:r w:rsidR="00000052" w:rsidRPr="00537BBB">
        <w:rPr>
          <w:b/>
          <w:bCs/>
          <w:i/>
          <w:iCs/>
        </w:rPr>
        <w:t>Optional: Tailwind</w:t>
      </w:r>
      <w:r w:rsidRPr="00537BBB">
        <w:rPr>
          <w:b/>
          <w:bCs/>
          <w:i/>
          <w:iCs/>
        </w:rPr>
        <w:t xml:space="preserve"> CSS)</w:t>
      </w:r>
      <w:r w:rsidR="00925E7E" w:rsidRPr="00537BBB">
        <w:rPr>
          <w:b/>
          <w:bCs/>
          <w:i/>
          <w:iCs/>
        </w:rPr>
        <w:t>:</w:t>
      </w:r>
      <w:r w:rsidR="00925E7E">
        <w:t xml:space="preserve"> It provides </w:t>
      </w:r>
      <w:r w:rsidR="00925E7E" w:rsidRPr="00925E7E">
        <w:t>ready-to-use component library that gives a professional look without spending too much time on styling.</w:t>
      </w:r>
    </w:p>
    <w:p w14:paraId="4A65ED82" w14:textId="77777777" w:rsidR="00925E7E" w:rsidRDefault="00000000" w:rsidP="00537BBB">
      <w:pPr>
        <w:spacing w:line="360" w:lineRule="auto"/>
      </w:pPr>
      <w:r w:rsidRPr="003B66B2">
        <w:rPr>
          <w:b/>
          <w:bCs/>
        </w:rPr>
        <w:t>Backend</w:t>
      </w:r>
      <w:r>
        <w:t xml:space="preserve">: </w:t>
      </w:r>
    </w:p>
    <w:p w14:paraId="5FFC6094" w14:textId="338FDB30" w:rsidR="00925E7E" w:rsidRDefault="00000000" w:rsidP="00537BBB">
      <w:pPr>
        <w:spacing w:line="360" w:lineRule="auto"/>
      </w:pPr>
      <w:r w:rsidRPr="00537BBB">
        <w:rPr>
          <w:b/>
          <w:bCs/>
          <w:i/>
          <w:iCs/>
        </w:rPr>
        <w:t>Node.js</w:t>
      </w:r>
      <w:r w:rsidR="003B66B2" w:rsidRPr="00537BBB">
        <w:rPr>
          <w:b/>
          <w:bCs/>
          <w:i/>
          <w:iCs/>
        </w:rPr>
        <w:t>,</w:t>
      </w:r>
      <w:r w:rsidRPr="00537BBB">
        <w:rPr>
          <w:b/>
          <w:bCs/>
          <w:i/>
          <w:iCs/>
        </w:rPr>
        <w:t xml:space="preserve"> Express</w:t>
      </w:r>
      <w:r w:rsidR="003B66B2" w:rsidRPr="00537BBB">
        <w:rPr>
          <w:b/>
          <w:bCs/>
          <w:i/>
          <w:iCs/>
        </w:rPr>
        <w:t>, and RESTAP</w:t>
      </w:r>
      <w:r w:rsidR="008A0795" w:rsidRPr="00537BBB">
        <w:rPr>
          <w:b/>
          <w:bCs/>
          <w:i/>
          <w:iCs/>
        </w:rPr>
        <w:t>I</w:t>
      </w:r>
      <w:r w:rsidR="00925E7E" w:rsidRPr="00537BBB">
        <w:rPr>
          <w:b/>
          <w:bCs/>
          <w:i/>
          <w:iCs/>
        </w:rPr>
        <w:t>:</w:t>
      </w:r>
      <w:r w:rsidR="00925E7E">
        <w:t xml:space="preserve"> It helps to</w:t>
      </w:r>
      <w:r w:rsidR="00925E7E" w:rsidRPr="00925E7E">
        <w:t xml:space="preserve"> build a fast, lightweight backend in JavaScript</w:t>
      </w:r>
      <w:r w:rsidR="00925E7E">
        <w:t xml:space="preserve"> and </w:t>
      </w:r>
      <w:r w:rsidR="004A74FA" w:rsidRPr="00925E7E">
        <w:t>makes</w:t>
      </w:r>
      <w:r w:rsidR="00925E7E" w:rsidRPr="00925E7E">
        <w:t xml:space="preserve"> API</w:t>
      </w:r>
      <w:r w:rsidR="004A74FA">
        <w:t xml:space="preserve"> implementation</w:t>
      </w:r>
      <w:r w:rsidR="00925E7E" w:rsidRPr="00925E7E">
        <w:t xml:space="preserve"> and integrations</w:t>
      </w:r>
      <w:r w:rsidR="00925E7E">
        <w:t xml:space="preserve"> easier.</w:t>
      </w:r>
    </w:p>
    <w:p w14:paraId="533B67E3" w14:textId="77777777" w:rsidR="00E87E6E" w:rsidRDefault="00000000" w:rsidP="00537BBB">
      <w:pPr>
        <w:spacing w:line="360" w:lineRule="auto"/>
      </w:pPr>
      <w:r>
        <w:lastRenderedPageBreak/>
        <w:br/>
      </w:r>
      <w:r w:rsidRPr="003B66B2">
        <w:rPr>
          <w:b/>
          <w:bCs/>
        </w:rPr>
        <w:t>Database:</w:t>
      </w:r>
      <w:r w:rsidR="000C72E3">
        <w:t xml:space="preserve"> </w:t>
      </w:r>
    </w:p>
    <w:p w14:paraId="4750FF77" w14:textId="1251712C" w:rsidR="00E87E6E" w:rsidRPr="00E87E6E" w:rsidRDefault="00E87E6E" w:rsidP="00537BBB">
      <w:pPr>
        <w:spacing w:line="360" w:lineRule="auto"/>
        <w:rPr>
          <w:lang w:val="en-CA"/>
        </w:rPr>
      </w:pPr>
      <w:r w:rsidRPr="00537BBB">
        <w:rPr>
          <w:b/>
          <w:bCs/>
          <w:i/>
          <w:iCs/>
          <w:lang w:val="en-CA"/>
        </w:rPr>
        <w:t>Firebase Authentication</w:t>
      </w:r>
      <w:r w:rsidRPr="00537BBB">
        <w:rPr>
          <w:i/>
          <w:iCs/>
          <w:lang w:val="en-CA"/>
        </w:rPr>
        <w:t xml:space="preserve"> </w:t>
      </w:r>
      <w:r w:rsidRPr="00E87E6E">
        <w:rPr>
          <w:lang w:val="en-CA"/>
        </w:rPr>
        <w:t xml:space="preserve">→ provides secure, ready-made login and </w:t>
      </w:r>
      <w:r w:rsidR="004A74FA">
        <w:t>built in</w:t>
      </w:r>
      <w:r w:rsidR="004A74FA" w:rsidRPr="004A74FA">
        <w:t xml:space="preserve"> JWT</w:t>
      </w:r>
      <w:r w:rsidR="004A74FA">
        <w:t>,</w:t>
      </w:r>
      <w:r w:rsidR="004A74FA" w:rsidRPr="004A74FA">
        <w:t xml:space="preserve"> OAuth </w:t>
      </w:r>
      <w:r w:rsidR="004A74FA">
        <w:t>services which save our auth logic implementation time</w:t>
      </w:r>
      <w:r>
        <w:rPr>
          <w:lang w:val="en-CA"/>
        </w:rPr>
        <w:t>.</w:t>
      </w:r>
    </w:p>
    <w:p w14:paraId="096542A3" w14:textId="3D0AB2F8" w:rsidR="00E87E6E" w:rsidRPr="00E87E6E" w:rsidRDefault="00E87E6E" w:rsidP="00537BBB">
      <w:pPr>
        <w:spacing w:line="360" w:lineRule="auto"/>
        <w:rPr>
          <w:lang w:val="en-CA"/>
        </w:rPr>
      </w:pPr>
      <w:r w:rsidRPr="00537BBB">
        <w:rPr>
          <w:b/>
          <w:bCs/>
          <w:i/>
          <w:iCs/>
          <w:lang w:val="en-CA"/>
        </w:rPr>
        <w:t>MongoDB</w:t>
      </w:r>
      <w:r w:rsidRPr="00E87E6E">
        <w:rPr>
          <w:lang w:val="en-CA"/>
        </w:rPr>
        <w:t xml:space="preserve"> → </w:t>
      </w:r>
      <w:r>
        <w:rPr>
          <w:lang w:val="en-CA"/>
        </w:rPr>
        <w:t xml:space="preserve">Easier implementation, </w:t>
      </w:r>
      <w:r w:rsidRPr="00E87E6E">
        <w:rPr>
          <w:lang w:val="en-CA"/>
        </w:rPr>
        <w:t>flexible</w:t>
      </w:r>
      <w:r>
        <w:rPr>
          <w:lang w:val="en-CA"/>
        </w:rPr>
        <w:t xml:space="preserve"> schem</w:t>
      </w:r>
      <w:r w:rsidR="004A74FA">
        <w:rPr>
          <w:lang w:val="en-CA"/>
        </w:rPr>
        <w:t>a</w:t>
      </w:r>
      <w:r w:rsidRPr="00E87E6E">
        <w:rPr>
          <w:lang w:val="en-CA"/>
        </w:rPr>
        <w:t xml:space="preserve">, scalable database </w:t>
      </w:r>
      <w:r>
        <w:rPr>
          <w:lang w:val="en-CA"/>
        </w:rPr>
        <w:t xml:space="preserve">to store </w:t>
      </w:r>
      <w:r w:rsidRPr="00E87E6E">
        <w:rPr>
          <w:lang w:val="en-CA"/>
        </w:rPr>
        <w:t>structured and unstructured data.</w:t>
      </w:r>
    </w:p>
    <w:p w14:paraId="1AA9D818" w14:textId="30B097FD" w:rsidR="00537BBB" w:rsidRDefault="00000052" w:rsidP="00537BBB">
      <w:pPr>
        <w:spacing w:line="360" w:lineRule="auto"/>
      </w:pPr>
      <w:r w:rsidRPr="008048D9">
        <w:rPr>
          <w:b/>
          <w:bCs/>
        </w:rPr>
        <w:t>API:</w:t>
      </w:r>
      <w:r w:rsidR="008048D9">
        <w:t xml:space="preserve"> </w:t>
      </w:r>
    </w:p>
    <w:p w14:paraId="2F498943" w14:textId="2BE8BD10" w:rsidR="008048D9" w:rsidRDefault="004A74FA" w:rsidP="00537BBB">
      <w:pPr>
        <w:spacing w:line="360" w:lineRule="auto"/>
      </w:pPr>
      <w:r w:rsidRPr="00537BBB">
        <w:rPr>
          <w:b/>
          <w:bCs/>
          <w:i/>
          <w:iCs/>
        </w:rPr>
        <w:t>Swagger</w:t>
      </w:r>
      <w:r w:rsidRPr="004A74FA">
        <w:rPr>
          <w:b/>
          <w:bCs/>
        </w:rPr>
        <w:t xml:space="preserve"> </w:t>
      </w:r>
      <w:r>
        <w:rPr>
          <w:b/>
          <w:bCs/>
        </w:rPr>
        <w:t xml:space="preserve">– </w:t>
      </w:r>
      <w:r w:rsidRPr="004A74FA">
        <w:t>For</w:t>
      </w:r>
      <w:r>
        <w:t xml:space="preserve"> </w:t>
      </w:r>
      <w:r w:rsidRPr="004A74FA">
        <w:t>API documentation</w:t>
      </w:r>
      <w:r>
        <w:t xml:space="preserve">, </w:t>
      </w:r>
      <w:r w:rsidRPr="00537BBB">
        <w:rPr>
          <w:b/>
          <w:bCs/>
          <w:i/>
          <w:iCs/>
        </w:rPr>
        <w:t>Postman</w:t>
      </w:r>
      <w:r w:rsidRPr="004A74FA">
        <w:rPr>
          <w:b/>
          <w:bCs/>
        </w:rPr>
        <w:t xml:space="preserve"> = </w:t>
      </w:r>
      <w:r w:rsidRPr="004A74FA">
        <w:t>To test the API’s</w:t>
      </w:r>
    </w:p>
    <w:p w14:paraId="5D750580" w14:textId="77777777" w:rsidR="00537BBB" w:rsidRDefault="008048D9" w:rsidP="00537BBB">
      <w:pPr>
        <w:spacing w:line="360" w:lineRule="auto"/>
      </w:pPr>
      <w:r w:rsidRPr="00537BBB">
        <w:rPr>
          <w:b/>
          <w:bCs/>
        </w:rPr>
        <w:t>Caching &amp; Performance optimization</w:t>
      </w:r>
      <w:r w:rsidR="00047C8F" w:rsidRPr="00537BBB">
        <w:rPr>
          <w:b/>
          <w:bCs/>
        </w:rPr>
        <w:t>:</w:t>
      </w:r>
      <w:r w:rsidR="004A74FA" w:rsidRPr="00537BBB">
        <w:t xml:space="preserve"> </w:t>
      </w:r>
    </w:p>
    <w:p w14:paraId="055B7F86" w14:textId="192C8EF5" w:rsidR="00047C8F" w:rsidRPr="00537BBB" w:rsidRDefault="00047C8F" w:rsidP="00537BBB">
      <w:pPr>
        <w:spacing w:line="360" w:lineRule="auto"/>
      </w:pPr>
      <w:r w:rsidRPr="00537BBB">
        <w:rPr>
          <w:b/>
          <w:bCs/>
          <w:i/>
          <w:iCs/>
        </w:rPr>
        <w:t>I</w:t>
      </w:r>
      <w:r w:rsidR="004A74FA" w:rsidRPr="00537BBB">
        <w:rPr>
          <w:b/>
          <w:bCs/>
          <w:i/>
          <w:iCs/>
        </w:rPr>
        <w:t>n-memory/LRU</w:t>
      </w:r>
      <w:r w:rsidR="004A74FA" w:rsidRPr="00047C8F">
        <w:t xml:space="preserve"> for super-fast local caching and Redis for shared, persistent caching to speed up responses and</w:t>
      </w:r>
      <w:r>
        <w:t xml:space="preserve"> to</w:t>
      </w:r>
      <w:r w:rsidR="004A74FA" w:rsidRPr="00047C8F">
        <w:t xml:space="preserve"> reduce</w:t>
      </w:r>
      <w:r w:rsidR="004A74FA" w:rsidRPr="004A74FA">
        <w:rPr>
          <w:b/>
          <w:bCs/>
        </w:rPr>
        <w:t xml:space="preserve"> </w:t>
      </w:r>
      <w:r w:rsidRPr="00047C8F">
        <w:t>load</w:t>
      </w:r>
      <w:r>
        <w:t>.</w:t>
      </w:r>
    </w:p>
    <w:p w14:paraId="07730FD9" w14:textId="77777777" w:rsidR="00047C8F" w:rsidRDefault="00000000" w:rsidP="00537BBB">
      <w:pPr>
        <w:spacing w:line="360" w:lineRule="auto"/>
      </w:pPr>
      <w:r w:rsidRPr="008048D9">
        <w:rPr>
          <w:b/>
          <w:bCs/>
        </w:rPr>
        <w:t>AI Integration:</w:t>
      </w:r>
      <w:r>
        <w:t xml:space="preserve"> </w:t>
      </w:r>
    </w:p>
    <w:p w14:paraId="16C01A2A" w14:textId="1BDC8992" w:rsidR="00AD4E3F" w:rsidRDefault="00000000" w:rsidP="00537BBB">
      <w:pPr>
        <w:spacing w:line="360" w:lineRule="auto"/>
      </w:pPr>
      <w:r w:rsidRPr="00537BBB">
        <w:rPr>
          <w:b/>
          <w:bCs/>
          <w:i/>
          <w:iCs/>
        </w:rPr>
        <w:t xml:space="preserve">Gemini API </w:t>
      </w:r>
      <w:r w:rsidR="008048D9" w:rsidRPr="00537BBB">
        <w:rPr>
          <w:b/>
          <w:bCs/>
          <w:i/>
          <w:iCs/>
        </w:rPr>
        <w:t>(Google AI Studio</w:t>
      </w:r>
      <w:r w:rsidR="00000052" w:rsidRPr="00537BBB">
        <w:rPr>
          <w:b/>
          <w:bCs/>
          <w:i/>
          <w:iCs/>
        </w:rPr>
        <w:t>):</w:t>
      </w:r>
      <w:r w:rsidR="00047C8F" w:rsidRPr="00047C8F">
        <w:t xml:space="preserve"> </w:t>
      </w:r>
      <w:r w:rsidR="00AD4E3F">
        <w:t>S</w:t>
      </w:r>
      <w:r w:rsidR="00047C8F" w:rsidRPr="00047C8F">
        <w:t>imple integration with Google ecosystem,</w:t>
      </w:r>
      <w:r w:rsidR="00AD4E3F">
        <w:t xml:space="preserve"> provides</w:t>
      </w:r>
      <w:r w:rsidR="00047C8F" w:rsidRPr="00047C8F">
        <w:t xml:space="preserve"> high-quality models</w:t>
      </w:r>
      <w:r w:rsidR="00AD4E3F">
        <w:t>.</w:t>
      </w:r>
    </w:p>
    <w:p w14:paraId="435841FF" w14:textId="77777777" w:rsidR="00537BBB" w:rsidRDefault="008048D9" w:rsidP="00537BBB">
      <w:pPr>
        <w:spacing w:line="360" w:lineRule="auto"/>
      </w:pPr>
      <w:r w:rsidRPr="008048D9">
        <w:rPr>
          <w:b/>
          <w:bCs/>
        </w:rPr>
        <w:t>Maps &amp; Geolocation:</w:t>
      </w:r>
      <w:r>
        <w:t xml:space="preserve"> </w:t>
      </w:r>
    </w:p>
    <w:p w14:paraId="59F6A4FC" w14:textId="372C8E34" w:rsidR="00AD4E3F" w:rsidRDefault="008A0795" w:rsidP="00537BBB">
      <w:pPr>
        <w:spacing w:line="360" w:lineRule="auto"/>
      </w:pPr>
      <w:r w:rsidRPr="00537BBB">
        <w:rPr>
          <w:b/>
          <w:bCs/>
          <w:i/>
          <w:iCs/>
        </w:rPr>
        <w:t>Google maps API</w:t>
      </w:r>
      <w:r w:rsidR="00AD4E3F" w:rsidRPr="00537BBB">
        <w:rPr>
          <w:b/>
          <w:bCs/>
          <w:i/>
          <w:iCs/>
        </w:rPr>
        <w:t>:</w:t>
      </w:r>
      <w:r w:rsidR="00AD4E3F">
        <w:t xml:space="preserve"> </w:t>
      </w:r>
      <w:r w:rsidR="00AD4E3F" w:rsidRPr="00AD4E3F">
        <w:t>Industry standard with rich features (directions, places, geocoding) and $200 free monthly credit</w:t>
      </w:r>
      <w:r w:rsidR="00AD4E3F">
        <w:t>.</w:t>
      </w:r>
    </w:p>
    <w:p w14:paraId="3F276232" w14:textId="33A49F5C" w:rsidR="008A0795" w:rsidRDefault="00000052" w:rsidP="00537BBB">
      <w:pPr>
        <w:spacing w:line="360" w:lineRule="auto"/>
      </w:pPr>
      <w:r>
        <w:t>Leaflet.js (</w:t>
      </w:r>
      <w:r w:rsidR="008A0795">
        <w:t>Optional)</w:t>
      </w:r>
      <w:r w:rsidR="00AD4E3F">
        <w:t>-Open source.</w:t>
      </w:r>
    </w:p>
    <w:p w14:paraId="1B9CD000" w14:textId="33B2142A" w:rsidR="00AD4E3F" w:rsidRDefault="00AD4E3F" w:rsidP="00537BBB">
      <w:pPr>
        <w:spacing w:line="360" w:lineRule="auto"/>
      </w:pPr>
      <w:r w:rsidRPr="00AD4E3F">
        <w:rPr>
          <w:b/>
          <w:bCs/>
        </w:rPr>
        <w:t>Testing:</w:t>
      </w:r>
      <w:r>
        <w:t xml:space="preserve"> Gitlab CI/CD: </w:t>
      </w:r>
      <w:r w:rsidRPr="00AD4E3F">
        <w:t>Easier, faster setup, cloud-managed, minimal maintenance</w:t>
      </w:r>
      <w:r>
        <w:t>.</w:t>
      </w:r>
    </w:p>
    <w:p w14:paraId="307D8459" w14:textId="76B9FAE1" w:rsidR="007529BB" w:rsidRPr="00AD4E3F" w:rsidRDefault="00000000" w:rsidP="00537BBB">
      <w:pPr>
        <w:spacing w:line="360" w:lineRule="auto"/>
        <w:rPr>
          <w:lang w:val="en-CA"/>
        </w:rPr>
      </w:pPr>
      <w:r w:rsidRPr="008A0795">
        <w:rPr>
          <w:b/>
          <w:bCs/>
        </w:rPr>
        <w:t>Deployment:</w:t>
      </w:r>
      <w:r>
        <w:t xml:space="preserve"> Vercel</w:t>
      </w:r>
      <w:r w:rsidR="00AD4E3F">
        <w:t xml:space="preserve"> </w:t>
      </w:r>
      <w:r>
        <w:t>– Free-tier hosting with CI/CD</w:t>
      </w:r>
      <w:r w:rsidR="00AD4E3F">
        <w:t xml:space="preserve"> action in Github</w:t>
      </w:r>
      <w:r>
        <w:t>.</w:t>
      </w:r>
    </w:p>
    <w:p w14:paraId="5A4B0AFE" w14:textId="77777777" w:rsidR="007529BB" w:rsidRDefault="00000000" w:rsidP="00537BBB">
      <w:pPr>
        <w:pStyle w:val="Heading1"/>
        <w:spacing w:line="360" w:lineRule="auto"/>
      </w:pPr>
      <w:r>
        <w:lastRenderedPageBreak/>
        <w:t>5. Preliminary Timeline (by Sprint Milestones)</w:t>
      </w:r>
    </w:p>
    <w:p w14:paraId="1513D459" w14:textId="25816E5E" w:rsidR="00C4656A" w:rsidRPr="00C4656A" w:rsidRDefault="00C4656A" w:rsidP="00537BBB">
      <w:pPr>
        <w:pStyle w:val="Heading1"/>
        <w:spacing w:line="360" w:lineRule="auto"/>
        <w:rPr>
          <w:b w:val="0"/>
          <w:bCs w:val="0"/>
          <w:color w:val="000000" w:themeColor="text1"/>
          <w:sz w:val="22"/>
          <w:szCs w:val="22"/>
          <w:lang w:val="en-CA"/>
        </w:rPr>
      </w:pPr>
      <w:r w:rsidRPr="00C4656A">
        <w:rPr>
          <w:color w:val="000000" w:themeColor="text1"/>
          <w:sz w:val="22"/>
          <w:szCs w:val="22"/>
          <w:lang w:val="en-CA"/>
        </w:rPr>
        <w:t>Sprint 1 (Weeks 1-2):</w:t>
      </w:r>
      <w:r w:rsidRPr="00C4656A">
        <w:rPr>
          <w:b w:val="0"/>
          <w:bCs w:val="0"/>
          <w:color w:val="000000" w:themeColor="text1"/>
          <w:sz w:val="22"/>
          <w:szCs w:val="22"/>
          <w:lang w:val="en-CA"/>
        </w:rPr>
        <w:t xml:space="preserve"> Project setup with Next.js + React, Node.js + Express, MongoDB connection, Firebase Authentication integration, and basic patient &amp; provider </w:t>
      </w:r>
      <w:r>
        <w:rPr>
          <w:b w:val="0"/>
          <w:bCs w:val="0"/>
          <w:color w:val="000000" w:themeColor="text1"/>
          <w:sz w:val="22"/>
          <w:szCs w:val="22"/>
          <w:lang w:val="en-CA"/>
        </w:rPr>
        <w:t>auth UI and logics</w:t>
      </w:r>
      <w:r w:rsidRPr="00C4656A">
        <w:rPr>
          <w:b w:val="0"/>
          <w:bCs w:val="0"/>
          <w:color w:val="000000" w:themeColor="text1"/>
          <w:sz w:val="22"/>
          <w:szCs w:val="22"/>
          <w:lang w:val="en-CA"/>
        </w:rPr>
        <w:t>. Configure MVC structure</w:t>
      </w:r>
      <w:r>
        <w:rPr>
          <w:b w:val="0"/>
          <w:bCs w:val="0"/>
          <w:color w:val="000000" w:themeColor="text1"/>
          <w:sz w:val="22"/>
          <w:szCs w:val="22"/>
          <w:lang w:val="en-CA"/>
        </w:rPr>
        <w:t>.</w:t>
      </w:r>
    </w:p>
    <w:p w14:paraId="34C62736" w14:textId="77777777" w:rsidR="00C4656A" w:rsidRPr="00C4656A" w:rsidRDefault="00C4656A" w:rsidP="00537BBB">
      <w:pPr>
        <w:pStyle w:val="Heading1"/>
        <w:spacing w:line="360" w:lineRule="auto"/>
        <w:rPr>
          <w:b w:val="0"/>
          <w:bCs w:val="0"/>
          <w:color w:val="000000" w:themeColor="text1"/>
          <w:sz w:val="22"/>
          <w:szCs w:val="22"/>
          <w:lang w:val="en-CA"/>
        </w:rPr>
      </w:pPr>
      <w:r w:rsidRPr="00C4656A">
        <w:rPr>
          <w:color w:val="000000" w:themeColor="text1"/>
          <w:sz w:val="22"/>
          <w:szCs w:val="22"/>
          <w:lang w:val="en-CA"/>
        </w:rPr>
        <w:t>Sprint 2 (Weeks 3-4):</w:t>
      </w:r>
      <w:r w:rsidRPr="00C4656A">
        <w:rPr>
          <w:b w:val="0"/>
          <w:bCs w:val="0"/>
          <w:color w:val="000000" w:themeColor="text1"/>
          <w:sz w:val="22"/>
          <w:szCs w:val="22"/>
          <w:lang w:val="en-CA"/>
        </w:rPr>
        <w:t xml:space="preserve"> Implement core healthcare features including patient and provider dashboards, provider search with filters (specialty, location), Google Maps API integration, and appointment booking system with availability management.</w:t>
      </w:r>
    </w:p>
    <w:p w14:paraId="30DB0408" w14:textId="77777777" w:rsidR="00C4656A" w:rsidRPr="00C4656A" w:rsidRDefault="00C4656A" w:rsidP="00537BBB">
      <w:pPr>
        <w:pStyle w:val="Heading1"/>
        <w:spacing w:line="360" w:lineRule="auto"/>
        <w:rPr>
          <w:b w:val="0"/>
          <w:bCs w:val="0"/>
          <w:color w:val="000000" w:themeColor="text1"/>
          <w:sz w:val="22"/>
          <w:szCs w:val="22"/>
          <w:lang w:val="en-CA"/>
        </w:rPr>
      </w:pPr>
      <w:r w:rsidRPr="00C4656A">
        <w:rPr>
          <w:color w:val="000000" w:themeColor="text1"/>
          <w:sz w:val="22"/>
          <w:szCs w:val="22"/>
          <w:lang w:val="en-CA"/>
        </w:rPr>
        <w:t xml:space="preserve">Sprint 3 (Weeks 5-6): </w:t>
      </w:r>
      <w:r w:rsidRPr="00C4656A">
        <w:rPr>
          <w:b w:val="0"/>
          <w:bCs w:val="0"/>
          <w:color w:val="000000" w:themeColor="text1"/>
          <w:sz w:val="22"/>
          <w:szCs w:val="22"/>
          <w:lang w:val="en-CA"/>
        </w:rPr>
        <w:t>Integrate AI symptom checker &amp; triage using Gemini API, implement appointment confirmation workflow with email notifications, add Redis caching for performance, and start UI/UX polish for dashboards and forms.</w:t>
      </w:r>
    </w:p>
    <w:p w14:paraId="5D367056" w14:textId="77777777" w:rsidR="00C4656A" w:rsidRPr="00C4656A" w:rsidRDefault="00C4656A" w:rsidP="00537BBB">
      <w:pPr>
        <w:pStyle w:val="Heading1"/>
        <w:spacing w:line="360" w:lineRule="auto"/>
        <w:rPr>
          <w:color w:val="000000" w:themeColor="text1"/>
          <w:sz w:val="22"/>
          <w:szCs w:val="22"/>
          <w:lang w:val="en-CA"/>
        </w:rPr>
      </w:pPr>
      <w:r w:rsidRPr="00C4656A">
        <w:rPr>
          <w:color w:val="000000" w:themeColor="text1"/>
          <w:sz w:val="22"/>
          <w:szCs w:val="22"/>
          <w:lang w:val="en-CA"/>
        </w:rPr>
        <w:t>Sprint 4 (Weeks 7-8):</w:t>
      </w:r>
      <w:r w:rsidRPr="00C4656A">
        <w:rPr>
          <w:b w:val="0"/>
          <w:bCs w:val="0"/>
          <w:color w:val="000000" w:themeColor="text1"/>
          <w:sz w:val="22"/>
          <w:szCs w:val="22"/>
          <w:lang w:val="en-CA"/>
        </w:rPr>
        <w:t xml:space="preserve"> Develop AI chatbot for FAQs, finalize dashboards with mobile responsiveness and accessibility improvements, implement unit and API testing (GitLab CI/CD), complete UI/UX polish, and deploy to live servers (Vercel frontend, Railway/Render backend). Prepare documentation and demo video.</w:t>
      </w:r>
    </w:p>
    <w:p w14:paraId="50F17428" w14:textId="77777777" w:rsidR="007529BB" w:rsidRDefault="00000000" w:rsidP="00537BBB">
      <w:pPr>
        <w:pStyle w:val="Heading1"/>
        <w:spacing w:line="360" w:lineRule="auto"/>
      </w:pPr>
      <w:r>
        <w:t>6. Team Charter</w:t>
      </w:r>
    </w:p>
    <w:p w14:paraId="4ADE82BF" w14:textId="77777777" w:rsidR="00D5593D" w:rsidRDefault="00000000" w:rsidP="00537BBB">
      <w:pPr>
        <w:pStyle w:val="NoSpacing"/>
        <w:spacing w:line="360" w:lineRule="auto"/>
      </w:pPr>
      <w:r w:rsidRPr="00D5593D">
        <w:rPr>
          <w:b/>
          <w:bCs/>
        </w:rPr>
        <w:t>Roles &amp; Responsibilities:</w:t>
      </w:r>
      <w:r>
        <w:br/>
      </w:r>
      <w:r w:rsidRPr="00537BBB">
        <w:rPr>
          <w:b/>
          <w:bCs/>
          <w:i/>
          <w:iCs/>
        </w:rPr>
        <w:t>Frontend Lead</w:t>
      </w:r>
      <w:r>
        <w:t xml:space="preserve"> –</w:t>
      </w:r>
      <w:r w:rsidR="0028276F">
        <w:t xml:space="preserve"> Responsible for UI/UX development.</w:t>
      </w:r>
    </w:p>
    <w:p w14:paraId="01BF4074" w14:textId="32FA6417" w:rsidR="0028276F" w:rsidRDefault="00000000" w:rsidP="00537BBB">
      <w:pPr>
        <w:pStyle w:val="NoSpacing"/>
        <w:spacing w:line="360" w:lineRule="auto"/>
        <w:rPr>
          <w:lang w:val="en-CA"/>
        </w:rPr>
      </w:pPr>
      <w:r>
        <w:br/>
      </w:r>
      <w:r w:rsidRPr="00537BBB">
        <w:rPr>
          <w:b/>
          <w:bCs/>
          <w:i/>
          <w:iCs/>
        </w:rPr>
        <w:t>Backend Lead</w:t>
      </w:r>
      <w:r>
        <w:t xml:space="preserve"> – </w:t>
      </w:r>
      <w:r w:rsidR="0028276F">
        <w:rPr>
          <w:lang w:val="en-CA"/>
        </w:rPr>
        <w:t>I</w:t>
      </w:r>
      <w:r w:rsidR="0028276F" w:rsidRPr="0028276F">
        <w:rPr>
          <w:lang w:val="en-CA"/>
        </w:rPr>
        <w:t>mplement API routes, manag</w:t>
      </w:r>
      <w:r w:rsidR="0028276F">
        <w:rPr>
          <w:lang w:val="en-CA"/>
        </w:rPr>
        <w:t>ing</w:t>
      </w:r>
      <w:r w:rsidR="0028276F" w:rsidRPr="0028276F">
        <w:rPr>
          <w:lang w:val="en-CA"/>
        </w:rPr>
        <w:t xml:space="preserve"> MongoDB schema and</w:t>
      </w:r>
      <w:r w:rsidR="0028276F">
        <w:rPr>
          <w:lang w:val="en-CA"/>
        </w:rPr>
        <w:t xml:space="preserve"> </w:t>
      </w:r>
      <w:r w:rsidR="0028276F" w:rsidRPr="0028276F">
        <w:rPr>
          <w:lang w:val="en-CA"/>
        </w:rPr>
        <w:t>handle</w:t>
      </w:r>
      <w:r w:rsidR="0028276F">
        <w:rPr>
          <w:lang w:val="en-CA"/>
        </w:rPr>
        <w:t xml:space="preserve"> Firebase</w:t>
      </w:r>
      <w:r w:rsidR="0028276F" w:rsidRPr="0028276F">
        <w:rPr>
          <w:lang w:val="en-CA"/>
        </w:rPr>
        <w:t xml:space="preserve"> authentication setup, </w:t>
      </w:r>
      <w:r w:rsidR="0028276F">
        <w:rPr>
          <w:lang w:val="en-CA"/>
        </w:rPr>
        <w:t>connecting backend and frontend through axios</w:t>
      </w:r>
      <w:r w:rsidR="0028276F" w:rsidRPr="0028276F">
        <w:rPr>
          <w:lang w:val="en-CA"/>
        </w:rPr>
        <w:t>.</w:t>
      </w:r>
    </w:p>
    <w:p w14:paraId="3F55CACD" w14:textId="77777777" w:rsidR="00D5593D" w:rsidRDefault="00D5593D" w:rsidP="00537BBB">
      <w:pPr>
        <w:pStyle w:val="NoSpacing"/>
        <w:spacing w:line="360" w:lineRule="auto"/>
        <w:rPr>
          <w:lang w:val="en-CA"/>
        </w:rPr>
      </w:pPr>
    </w:p>
    <w:p w14:paraId="36674622" w14:textId="63869253" w:rsidR="00D5593D" w:rsidRDefault="0028276F" w:rsidP="00537BBB">
      <w:pPr>
        <w:pStyle w:val="NoSpacing"/>
        <w:spacing w:line="360" w:lineRule="auto"/>
      </w:pPr>
      <w:r w:rsidRPr="00537BBB">
        <w:rPr>
          <w:b/>
          <w:bCs/>
          <w:i/>
          <w:iCs/>
        </w:rPr>
        <w:t xml:space="preserve">Full stack/DevOps </w:t>
      </w:r>
      <w:r w:rsidR="00000052" w:rsidRPr="00537BBB">
        <w:rPr>
          <w:b/>
          <w:bCs/>
          <w:i/>
          <w:iCs/>
        </w:rPr>
        <w:t>in</w:t>
      </w:r>
      <w:r w:rsidR="00537BBB" w:rsidRPr="00537BBB">
        <w:rPr>
          <w:b/>
          <w:bCs/>
          <w:i/>
          <w:iCs/>
        </w:rPr>
        <w:t xml:space="preserve"> charge</w:t>
      </w:r>
      <w:r>
        <w:t>– M</w:t>
      </w:r>
      <w:r w:rsidRPr="0028276F">
        <w:t xml:space="preserve">anaging deployment pipelines, CI/CD workflows, </w:t>
      </w:r>
      <w:r>
        <w:t xml:space="preserve">code reviews, </w:t>
      </w:r>
      <w:r w:rsidR="003A4926">
        <w:t>monitor and improve the performance of the application.</w:t>
      </w:r>
    </w:p>
    <w:p w14:paraId="5A020C54" w14:textId="2314183F" w:rsidR="007529BB" w:rsidRDefault="00000000" w:rsidP="00537BBB">
      <w:pPr>
        <w:pStyle w:val="NoSpacing"/>
        <w:spacing w:line="360" w:lineRule="auto"/>
      </w:pPr>
      <w:r>
        <w:br/>
      </w:r>
      <w:r w:rsidRPr="00537BBB">
        <w:rPr>
          <w:b/>
          <w:bCs/>
          <w:i/>
          <w:iCs/>
        </w:rPr>
        <w:t>Documentation/Testing Lead</w:t>
      </w:r>
      <w:r>
        <w:t xml:space="preserve"> – Proposal, docs, test cases, presentation.</w:t>
      </w:r>
      <w:r>
        <w:br/>
      </w:r>
      <w:r>
        <w:lastRenderedPageBreak/>
        <w:br/>
      </w:r>
      <w:r w:rsidRPr="00537BBB">
        <w:rPr>
          <w:b/>
          <w:bCs/>
          <w:i/>
          <w:iCs/>
        </w:rPr>
        <w:t>Communication Plan:</w:t>
      </w:r>
      <w:r>
        <w:t xml:space="preserve"> Weekly stand-ups </w:t>
      </w:r>
      <w:r w:rsidR="003A4926">
        <w:t>-</w:t>
      </w:r>
      <w:r w:rsidR="00D5593D">
        <w:t xml:space="preserve">Microsoft </w:t>
      </w:r>
      <w:r>
        <w:t>Teams</w:t>
      </w:r>
      <w:r w:rsidR="003A4926">
        <w:t>.</w:t>
      </w:r>
    </w:p>
    <w:p w14:paraId="087A79BB" w14:textId="77777777" w:rsidR="00D5593D" w:rsidRDefault="00D5593D" w:rsidP="00537BBB">
      <w:pPr>
        <w:pStyle w:val="NoSpacing"/>
        <w:spacing w:line="360" w:lineRule="auto"/>
      </w:pPr>
    </w:p>
    <w:p w14:paraId="160EC17D" w14:textId="65AD661A" w:rsidR="003A4926" w:rsidRPr="0028276F" w:rsidRDefault="003A4926" w:rsidP="00537BBB">
      <w:pPr>
        <w:pStyle w:val="NoSpacing"/>
        <w:spacing w:line="360" w:lineRule="auto"/>
        <w:rPr>
          <w:lang w:val="en-CA"/>
        </w:rPr>
      </w:pPr>
      <w:r w:rsidRPr="00537BBB">
        <w:rPr>
          <w:b/>
          <w:bCs/>
          <w:i/>
          <w:iCs/>
        </w:rPr>
        <w:t>Project Management</w:t>
      </w:r>
      <w:r w:rsidR="00000052">
        <w:rPr>
          <w:b/>
          <w:bCs/>
          <w:i/>
          <w:iCs/>
        </w:rPr>
        <w:t xml:space="preserve"> tool</w:t>
      </w:r>
      <w:r w:rsidRPr="00537BBB">
        <w:rPr>
          <w:b/>
          <w:bCs/>
          <w:i/>
          <w:iCs/>
        </w:rPr>
        <w:t>:</w:t>
      </w:r>
      <w:r>
        <w:t xml:space="preserve"> Jira</w:t>
      </w:r>
    </w:p>
    <w:p w14:paraId="1B9FDEA4" w14:textId="77777777" w:rsidR="007529BB" w:rsidRDefault="00000000" w:rsidP="00537BBB">
      <w:pPr>
        <w:pStyle w:val="Heading1"/>
        <w:spacing w:line="360" w:lineRule="auto"/>
      </w:pPr>
      <w:r>
        <w:t>7. Links</w:t>
      </w:r>
    </w:p>
    <w:p w14:paraId="5F2CF12C" w14:textId="384EDB00" w:rsidR="007529BB" w:rsidRDefault="00537BBB" w:rsidP="00537BBB">
      <w:pPr>
        <w:spacing w:line="360" w:lineRule="auto"/>
      </w:pPr>
      <w:hyperlink r:id="rId8" w:history="1">
        <w:r w:rsidR="00000000" w:rsidRPr="00537BBB">
          <w:rPr>
            <w:rStyle w:val="Hyperlink"/>
            <w:b/>
            <w:bCs/>
          </w:rPr>
          <w:t>GitHub Repo</w:t>
        </w:r>
        <w:r w:rsidR="00000000" w:rsidRPr="00537BBB">
          <w:rPr>
            <w:rStyle w:val="Hyperlink"/>
            <w:b/>
            <w:bCs/>
          </w:rPr>
          <w:t>s</w:t>
        </w:r>
        <w:r w:rsidR="00000000" w:rsidRPr="00537BBB">
          <w:rPr>
            <w:rStyle w:val="Hyperlink"/>
            <w:b/>
            <w:bCs/>
          </w:rPr>
          <w:t>itory</w:t>
        </w:r>
      </w:hyperlink>
    </w:p>
    <w:sectPr w:rsidR="007529B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8DBF9" w14:textId="77777777" w:rsidR="008027AF" w:rsidRDefault="008027AF" w:rsidP="00537BBB">
      <w:pPr>
        <w:spacing w:after="0" w:line="240" w:lineRule="auto"/>
      </w:pPr>
      <w:r>
        <w:separator/>
      </w:r>
    </w:p>
  </w:endnote>
  <w:endnote w:type="continuationSeparator" w:id="0">
    <w:p w14:paraId="01E3A12D" w14:textId="77777777" w:rsidR="008027AF" w:rsidRDefault="008027AF" w:rsidP="00537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83DAB" w14:textId="77777777" w:rsidR="008027AF" w:rsidRDefault="008027AF" w:rsidP="00537BBB">
      <w:pPr>
        <w:spacing w:after="0" w:line="240" w:lineRule="auto"/>
      </w:pPr>
      <w:r>
        <w:separator/>
      </w:r>
    </w:p>
  </w:footnote>
  <w:footnote w:type="continuationSeparator" w:id="0">
    <w:p w14:paraId="4B5046A7" w14:textId="77777777" w:rsidR="008027AF" w:rsidRDefault="008027AF" w:rsidP="00537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753ABD"/>
    <w:multiLevelType w:val="hybridMultilevel"/>
    <w:tmpl w:val="350EE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7E6E03"/>
    <w:multiLevelType w:val="hybridMultilevel"/>
    <w:tmpl w:val="AE9072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8A3CF4"/>
    <w:multiLevelType w:val="hybridMultilevel"/>
    <w:tmpl w:val="1C10E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8C6992"/>
    <w:multiLevelType w:val="hybridMultilevel"/>
    <w:tmpl w:val="8416D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8B3193"/>
    <w:multiLevelType w:val="hybridMultilevel"/>
    <w:tmpl w:val="B8EEFCA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0070036">
    <w:abstractNumId w:val="8"/>
  </w:num>
  <w:num w:numId="2" w16cid:durableId="1337423106">
    <w:abstractNumId w:val="6"/>
  </w:num>
  <w:num w:numId="3" w16cid:durableId="1380127617">
    <w:abstractNumId w:val="5"/>
  </w:num>
  <w:num w:numId="4" w16cid:durableId="1804345392">
    <w:abstractNumId w:val="4"/>
  </w:num>
  <w:num w:numId="5" w16cid:durableId="777023938">
    <w:abstractNumId w:val="7"/>
  </w:num>
  <w:num w:numId="6" w16cid:durableId="1246960578">
    <w:abstractNumId w:val="3"/>
  </w:num>
  <w:num w:numId="7" w16cid:durableId="1940522366">
    <w:abstractNumId w:val="2"/>
  </w:num>
  <w:num w:numId="8" w16cid:durableId="1283153023">
    <w:abstractNumId w:val="1"/>
  </w:num>
  <w:num w:numId="9" w16cid:durableId="22098972">
    <w:abstractNumId w:val="0"/>
  </w:num>
  <w:num w:numId="10" w16cid:durableId="331758452">
    <w:abstractNumId w:val="9"/>
  </w:num>
  <w:num w:numId="11" w16cid:durableId="1866748194">
    <w:abstractNumId w:val="10"/>
  </w:num>
  <w:num w:numId="12" w16cid:durableId="849562827">
    <w:abstractNumId w:val="12"/>
  </w:num>
  <w:num w:numId="13" w16cid:durableId="468475381">
    <w:abstractNumId w:val="11"/>
  </w:num>
  <w:num w:numId="14" w16cid:durableId="2234444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52"/>
    <w:rsid w:val="00034616"/>
    <w:rsid w:val="00047C8F"/>
    <w:rsid w:val="0006063C"/>
    <w:rsid w:val="000C72E3"/>
    <w:rsid w:val="0015074B"/>
    <w:rsid w:val="00244CAB"/>
    <w:rsid w:val="0028276F"/>
    <w:rsid w:val="0029639D"/>
    <w:rsid w:val="00326F90"/>
    <w:rsid w:val="003A4926"/>
    <w:rsid w:val="003B66B2"/>
    <w:rsid w:val="00414109"/>
    <w:rsid w:val="004A74FA"/>
    <w:rsid w:val="00537BBB"/>
    <w:rsid w:val="00571693"/>
    <w:rsid w:val="005B5D45"/>
    <w:rsid w:val="0065642B"/>
    <w:rsid w:val="006C1B4C"/>
    <w:rsid w:val="006F585F"/>
    <w:rsid w:val="007529BB"/>
    <w:rsid w:val="007548E3"/>
    <w:rsid w:val="007D0C0B"/>
    <w:rsid w:val="008027AF"/>
    <w:rsid w:val="008048D9"/>
    <w:rsid w:val="00867053"/>
    <w:rsid w:val="008A0795"/>
    <w:rsid w:val="008C2B71"/>
    <w:rsid w:val="008F4EF3"/>
    <w:rsid w:val="00925E7E"/>
    <w:rsid w:val="0099632D"/>
    <w:rsid w:val="00A049FA"/>
    <w:rsid w:val="00A70BAE"/>
    <w:rsid w:val="00AA1D8D"/>
    <w:rsid w:val="00AB2748"/>
    <w:rsid w:val="00AC6640"/>
    <w:rsid w:val="00AD4E3F"/>
    <w:rsid w:val="00B47730"/>
    <w:rsid w:val="00BC388C"/>
    <w:rsid w:val="00C4656A"/>
    <w:rsid w:val="00CB0664"/>
    <w:rsid w:val="00D166CB"/>
    <w:rsid w:val="00D5593D"/>
    <w:rsid w:val="00E36201"/>
    <w:rsid w:val="00E70C5B"/>
    <w:rsid w:val="00E87E6E"/>
    <w:rsid w:val="00EF7BD6"/>
    <w:rsid w:val="00F935FD"/>
    <w:rsid w:val="00FB46B0"/>
    <w:rsid w:val="00FC693F"/>
    <w:rsid w:val="00FF5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B0BE6C"/>
  <w14:defaultImageDpi w14:val="330"/>
  <w15:docId w15:val="{2E73238B-6D20-4C27-8869-FE81200A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A0795"/>
    <w:rPr>
      <w:rFonts w:ascii="Times New Roman" w:hAnsi="Times New Roman" w:cs="Times New Roman"/>
      <w:sz w:val="24"/>
      <w:szCs w:val="24"/>
    </w:rPr>
  </w:style>
  <w:style w:type="character" w:styleId="Hyperlink">
    <w:name w:val="Hyperlink"/>
    <w:basedOn w:val="DefaultParagraphFont"/>
    <w:uiPriority w:val="99"/>
    <w:unhideWhenUsed/>
    <w:rsid w:val="00537BBB"/>
    <w:rPr>
      <w:color w:val="0000FF" w:themeColor="hyperlink"/>
      <w:u w:val="single"/>
    </w:rPr>
  </w:style>
  <w:style w:type="character" w:styleId="UnresolvedMention">
    <w:name w:val="Unresolved Mention"/>
    <w:basedOn w:val="DefaultParagraphFont"/>
    <w:uiPriority w:val="99"/>
    <w:semiHidden/>
    <w:unhideWhenUsed/>
    <w:rsid w:val="00537BBB"/>
    <w:rPr>
      <w:color w:val="605E5C"/>
      <w:shd w:val="clear" w:color="auto" w:fill="E1DFDD"/>
    </w:rPr>
  </w:style>
  <w:style w:type="character" w:styleId="FollowedHyperlink">
    <w:name w:val="FollowedHyperlink"/>
    <w:basedOn w:val="DefaultParagraphFont"/>
    <w:uiPriority w:val="99"/>
    <w:semiHidden/>
    <w:unhideWhenUsed/>
    <w:rsid w:val="00537B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ed495104/Capstone-Group3.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dselvaraj8287@conestogac.on.ca</dc:creator>
  <cp:keywords/>
  <dc:description>Capstone proposal docs-Care Flow</dc:description>
  <cp:lastModifiedBy>dharanya selvaraj</cp:lastModifiedBy>
  <cp:revision>2</cp:revision>
  <dcterms:created xsi:type="dcterms:W3CDTF">2025-09-16T00:45:00Z</dcterms:created>
  <dcterms:modified xsi:type="dcterms:W3CDTF">2025-09-16T00:45:00Z</dcterms:modified>
  <cp:category/>
</cp:coreProperties>
</file>